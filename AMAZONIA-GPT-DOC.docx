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AMAZONIA GPT - Guide de déploiement &amp; documentation</w:t>
      </w:r>
    </w:p>
    <w:p>
      <w:pPr>
        <w:pStyle w:val="Heading1"/>
      </w:pPr>
      <w:r>
        <w:t>🌿 Fonctionnalités</w:t>
      </w:r>
    </w:p>
    <w:p>
      <w:r>
        <w:br/>
        <w:t>- 📄 Conversion de documents (PDF, DOCX → TXT)</w:t>
        <w:br/>
        <w:t>- 🖼️ Analyse d’images avec OCR multilingue</w:t>
        <w:br/>
        <w:t>- 🎨 Génération d’images à partir d’un texte via Stability AI</w:t>
        <w:br/>
        <w:t>- 🌍 Traduction multilingue : Français, Portugais, Créole, Espagnol, Anglais</w:t>
        <w:br/>
      </w:r>
    </w:p>
    <w:p>
      <w:pPr>
        <w:pStyle w:val="Heading1"/>
      </w:pPr>
      <w:r>
        <w:t>⚙️ Installation &amp; Lancement</w:t>
      </w:r>
    </w:p>
    <w:p>
      <w:r>
        <w:br/>
        <w:t>1. Extraire le fichier ZIP.</w:t>
        <w:br/>
        <w:t>2. Lancer les serveurs avec Docker :</w:t>
        <w:br/>
        <w:t xml:space="preserve">   docker-compose up --build</w:t>
        <w:br/>
        <w:t>3. Accès :</w:t>
        <w:br/>
        <w:t xml:space="preserve">   - Frontend : http://localhost:3000</w:t>
        <w:br/>
        <w:t xml:space="preserve">   - Backend : http://localhost:5000</w:t>
        <w:br/>
      </w:r>
    </w:p>
    <w:p>
      <w:pPr>
        <w:pStyle w:val="Heading1"/>
      </w:pPr>
      <w:r>
        <w:t>🎨 Personnalisation visuelle</w:t>
      </w:r>
    </w:p>
    <w:p>
      <w:r>
        <w:br/>
        <w:t>Thème : Amazonie luxuriante (verts, jaunes, jungle, motifs tribaux).</w:t>
        <w:br/>
        <w:t>Modifiable dans frontend/src/App.css.</w:t>
        <w:br/>
      </w:r>
    </w:p>
    <w:p>
      <w:pPr>
        <w:pStyle w:val="Heading1"/>
      </w:pPr>
      <w:r>
        <w:t>🔗 Endpoints API</w:t>
      </w:r>
    </w:p>
    <w:p>
      <w:r>
        <w:br/>
        <w:t>/api/convert         → POST → Convertir un document</w:t>
        <w:br/>
        <w:t>/api/analyze-image   → POST → Extraire texte d'une image</w:t>
        <w:br/>
        <w:t>/api/generate-image  → POST → Générer une image depuis un texte</w:t>
        <w:br/>
      </w:r>
    </w:p>
    <w:p>
      <w:pPr>
        <w:pStyle w:val="Heading1"/>
      </w:pPr>
      <w:r>
        <w:t>🚀 Déploiement</w:t>
      </w:r>
    </w:p>
    <w:p>
      <w:r>
        <w:br/>
        <w:t>Via Docker :</w:t>
        <w:br/>
        <w:t xml:space="preserve">  docker-compose up --build</w:t>
        <w:br/>
        <w:br/>
        <w:t>Sur Vercel (Frontend) :</w:t>
        <w:br/>
        <w:t xml:space="preserve">  - Ajouter frontend/ comme dossier de projet</w:t>
        <w:br/>
        <w:t xml:space="preserve">  - Commande de build : npm install &amp;&amp; npm run build</w:t>
        <w:br/>
        <w:t xml:space="preserve">  - Dossier de sortie : build</w:t>
        <w:br/>
        <w:br/>
        <w:t>Sur Render (Backend) :</w:t>
        <w:br/>
        <w:t xml:space="preserve">  - Ajouter un nouveau service Web</w:t>
        <w:br/>
        <w:t xml:space="preserve">  - Source : backend/</w:t>
        <w:br/>
        <w:t xml:space="preserve">  - Start command : node server.js</w:t>
        <w:br/>
        <w:t xml:space="preserve">  - Ajouter clé d’API en variable d’environnement si besoin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